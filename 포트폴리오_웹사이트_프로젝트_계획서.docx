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ACCE" w14:textId="77777777" w:rsidR="0026359C" w:rsidRPr="00920805" w:rsidRDefault="00000000" w:rsidP="00920805">
      <w:pPr>
        <w:pStyle w:val="1"/>
        <w:jc w:val="center"/>
        <w:rPr>
          <w:rFonts w:ascii="나눔바른고딕" w:eastAsia="나눔바른고딕" w:hAnsi="나눔바른고딕"/>
          <w:sz w:val="34"/>
          <w:szCs w:val="34"/>
          <w:lang w:eastAsia="ko-KR"/>
        </w:rPr>
      </w:pPr>
      <w:r w:rsidRPr="00920805">
        <w:rPr>
          <w:rFonts w:ascii="나눔바른고딕" w:eastAsia="나눔바른고딕" w:hAnsi="나눔바른고딕"/>
          <w:sz w:val="34"/>
          <w:szCs w:val="34"/>
          <w:lang w:eastAsia="ko-KR"/>
        </w:rPr>
        <w:t>포트폴리오 웹사이트 프로젝트 계획서</w:t>
      </w:r>
    </w:p>
    <w:p w14:paraId="1DEC3A39" w14:textId="77777777" w:rsidR="0026359C" w:rsidRPr="00920805" w:rsidRDefault="00000000">
      <w:pPr>
        <w:pStyle w:val="21"/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t>1. 프로젝트 개요</w:t>
      </w:r>
    </w:p>
    <w:p w14:paraId="0A8258F4" w14:textId="77777777" w:rsidR="0026359C" w:rsidRPr="00920805" w:rsidRDefault="00000000">
      <w:pPr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br/>
        <w:t>프로젝트 이름: 개인 포트폴리오 웹사이트</w:t>
      </w:r>
      <w:r w:rsidRPr="00920805">
        <w:rPr>
          <w:rFonts w:ascii="나눔바른고딕" w:eastAsia="나눔바른고딕" w:hAnsi="나눔바른고딕"/>
          <w:lang w:eastAsia="ko-KR"/>
        </w:rPr>
        <w:br/>
        <w:t>개발 언어: PHP (</w:t>
      </w:r>
      <w:proofErr w:type="spellStart"/>
      <w:r w:rsidRPr="00920805">
        <w:rPr>
          <w:rFonts w:ascii="나눔바른고딕" w:eastAsia="나눔바른고딕" w:hAnsi="나눔바른고딕"/>
          <w:lang w:eastAsia="ko-KR"/>
        </w:rPr>
        <w:t>백엔드</w:t>
      </w:r>
      <w:proofErr w:type="spellEnd"/>
      <w:r w:rsidRPr="00920805">
        <w:rPr>
          <w:rFonts w:ascii="나눔바른고딕" w:eastAsia="나눔바른고딕" w:hAnsi="나눔바른고딕"/>
          <w:lang w:eastAsia="ko-KR"/>
        </w:rPr>
        <w:t>), HTML/CSS (</w:t>
      </w:r>
      <w:proofErr w:type="spellStart"/>
      <w:r w:rsidRPr="00920805">
        <w:rPr>
          <w:rFonts w:ascii="나눔바른고딕" w:eastAsia="나눔바른고딕" w:hAnsi="나눔바른고딕"/>
          <w:lang w:eastAsia="ko-KR"/>
        </w:rPr>
        <w:t>프론트엔드</w:t>
      </w:r>
      <w:proofErr w:type="spellEnd"/>
      <w:r w:rsidRPr="00920805">
        <w:rPr>
          <w:rFonts w:ascii="나눔바른고딕" w:eastAsia="나눔바른고딕" w:hAnsi="나눔바른고딕"/>
          <w:lang w:eastAsia="ko-KR"/>
        </w:rPr>
        <w:t>)</w:t>
      </w:r>
      <w:r w:rsidRPr="00920805">
        <w:rPr>
          <w:rFonts w:ascii="나눔바른고딕" w:eastAsia="나눔바른고딕" w:hAnsi="나눔바른고딕"/>
          <w:lang w:eastAsia="ko-KR"/>
        </w:rPr>
        <w:br/>
        <w:t>목표:</w:t>
      </w:r>
      <w:r w:rsidRPr="00920805">
        <w:rPr>
          <w:rFonts w:ascii="나눔바른고딕" w:eastAsia="나눔바른고딕" w:hAnsi="나눔바른고딕"/>
          <w:lang w:eastAsia="ko-KR"/>
        </w:rPr>
        <w:br/>
        <w:t>1. 개인 경력 및 프로젝트를 체계적으로 정리할 수 있는 포트폴리오 사이트 제작.</w:t>
      </w:r>
      <w:r w:rsidRPr="00920805">
        <w:rPr>
          <w:rFonts w:ascii="나눔바른고딕" w:eastAsia="나눔바른고딕" w:hAnsi="나눔바른고딕"/>
          <w:lang w:eastAsia="ko-KR"/>
        </w:rPr>
        <w:br/>
        <w:t>2. 방문자가 피드백을 남길 수 있는 방명록 기능 구현.</w:t>
      </w:r>
      <w:r w:rsidRPr="00920805">
        <w:rPr>
          <w:rFonts w:ascii="나눔바른고딕" w:eastAsia="나눔바른고딕" w:hAnsi="나눔바른고딕"/>
          <w:lang w:eastAsia="ko-KR"/>
        </w:rPr>
        <w:br/>
        <w:t>3. 모바일 및 데스크톱 환경에서 최적화된 반응형 디자인 제공.</w:t>
      </w:r>
      <w:r w:rsidRPr="00920805">
        <w:rPr>
          <w:rFonts w:ascii="나눔바른고딕" w:eastAsia="나눔바른고딕" w:hAnsi="나눔바른고딕"/>
          <w:lang w:eastAsia="ko-KR"/>
        </w:rPr>
        <w:br/>
        <w:t>4. 향후 프로젝트 업데이트와 개인 성장 내용을 지속적으로 반영.</w:t>
      </w:r>
      <w:r w:rsidRPr="00920805">
        <w:rPr>
          <w:rFonts w:ascii="나눔바른고딕" w:eastAsia="나눔바른고딕" w:hAnsi="나눔바른고딕"/>
          <w:lang w:eastAsia="ko-KR"/>
        </w:rPr>
        <w:br/>
      </w:r>
    </w:p>
    <w:p w14:paraId="459B3D9D" w14:textId="77777777" w:rsidR="0026359C" w:rsidRPr="00920805" w:rsidRDefault="00000000">
      <w:pPr>
        <w:pStyle w:val="21"/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t>2. 주요 기능</w:t>
      </w:r>
    </w:p>
    <w:p w14:paraId="6F9799FB" w14:textId="77777777" w:rsidR="0026359C" w:rsidRPr="00920805" w:rsidRDefault="00000000">
      <w:pPr>
        <w:rPr>
          <w:rFonts w:ascii="나눔바른고딕" w:eastAsia="나눔바른고딕" w:hAnsi="나눔바른고딕"/>
        </w:rPr>
      </w:pPr>
      <w:r w:rsidRPr="00920805">
        <w:rPr>
          <w:rFonts w:ascii="나눔바른고딕" w:eastAsia="나눔바른고딕" w:hAnsi="나눔바른고딕"/>
          <w:lang w:eastAsia="ko-KR"/>
        </w:rPr>
        <w:br/>
        <w:t>1. 홈페이지: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간단한 자기소개.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대표 프로젝트 요약 및 최근 활동 소개.</w:t>
      </w:r>
      <w:r w:rsidRPr="00920805">
        <w:rPr>
          <w:rFonts w:ascii="나눔바른고딕" w:eastAsia="나눔바른고딕" w:hAnsi="나눔바른고딕"/>
          <w:lang w:eastAsia="ko-KR"/>
        </w:rPr>
        <w:br/>
        <w:t>2. 자기소개 페이지: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개인 경력, 기술 스택, 목표 등을 상세히 기술.</w:t>
      </w:r>
      <w:r w:rsidRPr="00920805">
        <w:rPr>
          <w:rFonts w:ascii="나눔바른고딕" w:eastAsia="나눔바른고딕" w:hAnsi="나눔바른고딕"/>
          <w:lang w:eastAsia="ko-KR"/>
        </w:rPr>
        <w:br/>
        <w:t>3. 프로젝트 페이지: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프로젝트 목록, 상세 정보 및 GitHub/배포 사이트 링크 제공.</w:t>
      </w:r>
      <w:r w:rsidRPr="00920805">
        <w:rPr>
          <w:rFonts w:ascii="나눔바른고딕" w:eastAsia="나눔바른고딕" w:hAnsi="나눔바른고딕"/>
          <w:lang w:eastAsia="ko-KR"/>
        </w:rPr>
        <w:br/>
        <w:t>4. 이력서 다운로드: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방문자가 PDF 형태의 이력서를 다운로드 가능.</w:t>
      </w:r>
      <w:r w:rsidRPr="00920805">
        <w:rPr>
          <w:rFonts w:ascii="나눔바른고딕" w:eastAsia="나눔바른고딕" w:hAnsi="나눔바른고딕"/>
          <w:lang w:eastAsia="ko-KR"/>
        </w:rPr>
        <w:br/>
        <w:t>5. 방명록: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방문자가 피드백을 남길 수 있는 방명록 기능.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</w:t>
      </w:r>
      <w:r w:rsidRPr="00920805">
        <w:rPr>
          <w:rFonts w:ascii="나눔바른고딕" w:eastAsia="나눔바른고딕" w:hAnsi="나눔바른고딕"/>
        </w:rPr>
        <w:t xml:space="preserve">- </w:t>
      </w:r>
      <w:proofErr w:type="spellStart"/>
      <w:r w:rsidRPr="00920805">
        <w:rPr>
          <w:rFonts w:ascii="나눔바른고딕" w:eastAsia="나눔바른고딕" w:hAnsi="나눔바른고딕"/>
        </w:rPr>
        <w:t>피드백</w:t>
      </w:r>
      <w:proofErr w:type="spellEnd"/>
      <w:r w:rsidRPr="00920805">
        <w:rPr>
          <w:rFonts w:ascii="나눔바른고딕" w:eastAsia="나눔바른고딕" w:hAnsi="나눔바른고딕"/>
        </w:rPr>
        <w:t xml:space="preserve"> </w:t>
      </w:r>
      <w:proofErr w:type="spellStart"/>
      <w:r w:rsidRPr="00920805">
        <w:rPr>
          <w:rFonts w:ascii="나눔바른고딕" w:eastAsia="나눔바른고딕" w:hAnsi="나눔바른고딕"/>
        </w:rPr>
        <w:t>리스트를</w:t>
      </w:r>
      <w:proofErr w:type="spellEnd"/>
      <w:r w:rsidRPr="00920805">
        <w:rPr>
          <w:rFonts w:ascii="나눔바른고딕" w:eastAsia="나눔바른고딕" w:hAnsi="나눔바른고딕"/>
        </w:rPr>
        <w:t xml:space="preserve"> </w:t>
      </w:r>
      <w:proofErr w:type="spellStart"/>
      <w:r w:rsidRPr="00920805">
        <w:rPr>
          <w:rFonts w:ascii="나눔바른고딕" w:eastAsia="나눔바른고딕" w:hAnsi="나눔바른고딕"/>
        </w:rPr>
        <w:t>관리자가</w:t>
      </w:r>
      <w:proofErr w:type="spellEnd"/>
      <w:r w:rsidRPr="00920805">
        <w:rPr>
          <w:rFonts w:ascii="나눔바른고딕" w:eastAsia="나눔바른고딕" w:hAnsi="나눔바른고딕"/>
        </w:rPr>
        <w:t xml:space="preserve"> 확인 및 관리.</w:t>
      </w:r>
      <w:r w:rsidRPr="00920805">
        <w:rPr>
          <w:rFonts w:ascii="나눔바른고딕" w:eastAsia="나눔바른고딕" w:hAnsi="나눔바른고딕"/>
        </w:rPr>
        <w:br/>
      </w:r>
    </w:p>
    <w:p w14:paraId="2FDD1C51" w14:textId="574D0842" w:rsidR="0026359C" w:rsidRPr="00920805" w:rsidRDefault="00000000">
      <w:pPr>
        <w:rPr>
          <w:rFonts w:ascii="나눔바른고딕" w:eastAsia="나눔바른고딕" w:hAnsi="나눔바른고딕"/>
        </w:rPr>
      </w:pPr>
      <w:r w:rsidRPr="00920805">
        <w:rPr>
          <w:rFonts w:ascii="나눔바른고딕" w:eastAsia="나눔바른고딕" w:hAnsi="나눔바른고딕"/>
        </w:rPr>
        <w:br/>
      </w:r>
    </w:p>
    <w:p w14:paraId="50942871" w14:textId="362CCDA6" w:rsidR="0026359C" w:rsidRPr="00920805" w:rsidRDefault="00920805">
      <w:pPr>
        <w:pStyle w:val="21"/>
        <w:rPr>
          <w:rFonts w:ascii="나눔바른고딕" w:eastAsia="나눔바른고딕" w:hAnsi="나눔바른고딕"/>
        </w:rPr>
      </w:pPr>
      <w:r w:rsidRPr="00920805">
        <w:rPr>
          <w:rFonts w:ascii="나눔바른고딕" w:eastAsia="나눔바른고딕" w:hAnsi="나눔바른고딕" w:hint="eastAsia"/>
          <w:lang w:eastAsia="ko-KR"/>
        </w:rPr>
        <w:lastRenderedPageBreak/>
        <w:t>3</w:t>
      </w:r>
      <w:r w:rsidR="00000000" w:rsidRPr="00920805">
        <w:rPr>
          <w:rFonts w:ascii="나눔바른고딕" w:eastAsia="나눔바른고딕" w:hAnsi="나눔바른고딕"/>
        </w:rPr>
        <w:t xml:space="preserve">. </w:t>
      </w:r>
      <w:proofErr w:type="spellStart"/>
      <w:r w:rsidR="00000000" w:rsidRPr="00920805">
        <w:rPr>
          <w:rFonts w:ascii="나눔바른고딕" w:eastAsia="나눔바른고딕" w:hAnsi="나눔바른고딕"/>
        </w:rPr>
        <w:t>개발</w:t>
      </w:r>
      <w:proofErr w:type="spellEnd"/>
      <w:r w:rsidR="00000000" w:rsidRPr="00920805">
        <w:rPr>
          <w:rFonts w:ascii="나눔바른고딕" w:eastAsia="나눔바른고딕" w:hAnsi="나눔바른고딕"/>
        </w:rPr>
        <w:t xml:space="preserve"> </w:t>
      </w:r>
      <w:proofErr w:type="spellStart"/>
      <w:r w:rsidR="00000000" w:rsidRPr="00920805">
        <w:rPr>
          <w:rFonts w:ascii="나눔바른고딕" w:eastAsia="나눔바른고딕" w:hAnsi="나눔바른고딕"/>
        </w:rPr>
        <w:t>일정</w:t>
      </w:r>
      <w:proofErr w:type="spellEnd"/>
    </w:p>
    <w:p w14:paraId="5EE048CC" w14:textId="77777777" w:rsidR="0026359C" w:rsidRPr="00920805" w:rsidRDefault="00000000">
      <w:pPr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br/>
        <w:t>| 주차 | 작업 내용                               |</w:t>
      </w:r>
      <w:r w:rsidRPr="00920805">
        <w:rPr>
          <w:rFonts w:ascii="나눔바른고딕" w:eastAsia="나눔바른고딕" w:hAnsi="나눔바른고딕"/>
          <w:lang w:eastAsia="ko-KR"/>
        </w:rPr>
        <w:br/>
        <w:t>|------|--------------------------------------|</w:t>
      </w:r>
      <w:r w:rsidRPr="00920805">
        <w:rPr>
          <w:rFonts w:ascii="나눔바른고딕" w:eastAsia="나눔바른고딕" w:hAnsi="나눔바른고딕"/>
          <w:lang w:eastAsia="ko-KR"/>
        </w:rPr>
        <w:br/>
        <w:t>| 1주차 | 프로젝트 기획 및 요구사항 분석, 레이아웃 설계 |</w:t>
      </w:r>
      <w:r w:rsidRPr="00920805">
        <w:rPr>
          <w:rFonts w:ascii="나눔바른고딕" w:eastAsia="나눔바른고딕" w:hAnsi="나눔바른고딕"/>
          <w:lang w:eastAsia="ko-KR"/>
        </w:rPr>
        <w:br/>
        <w:t>| 2주차 | HTML/CSS로 기본 UI 구현                |</w:t>
      </w:r>
      <w:r w:rsidRPr="00920805">
        <w:rPr>
          <w:rFonts w:ascii="나눔바른고딕" w:eastAsia="나눔바른고딕" w:hAnsi="나눔바른고딕"/>
          <w:lang w:eastAsia="ko-KR"/>
        </w:rPr>
        <w:br/>
        <w:t>| 3주차 | PHP 템플릿 시스템 구현 및 데이터베이스 연동 |</w:t>
      </w:r>
      <w:r w:rsidRPr="00920805">
        <w:rPr>
          <w:rFonts w:ascii="나눔바른고딕" w:eastAsia="나눔바른고딕" w:hAnsi="나눔바른고딕"/>
          <w:lang w:eastAsia="ko-KR"/>
        </w:rPr>
        <w:br/>
        <w:t>| 4주차 | 방명록 기능 구현, 반응형 디자인 적용       |</w:t>
      </w:r>
      <w:r w:rsidRPr="00920805">
        <w:rPr>
          <w:rFonts w:ascii="나눔바른고딕" w:eastAsia="나눔바른고딕" w:hAnsi="나눔바른고딕"/>
          <w:lang w:eastAsia="ko-KR"/>
        </w:rPr>
        <w:br/>
      </w:r>
    </w:p>
    <w:p w14:paraId="5D559A77" w14:textId="1E9B9EA1" w:rsidR="0026359C" w:rsidRPr="00920805" w:rsidRDefault="00920805">
      <w:pPr>
        <w:pStyle w:val="21"/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 w:hint="eastAsia"/>
          <w:lang w:eastAsia="ko-KR"/>
        </w:rPr>
        <w:t>4</w:t>
      </w:r>
      <w:r w:rsidR="00000000" w:rsidRPr="00920805">
        <w:rPr>
          <w:rFonts w:ascii="나눔바른고딕" w:eastAsia="나눔바른고딕" w:hAnsi="나눔바른고딕"/>
          <w:lang w:eastAsia="ko-KR"/>
        </w:rPr>
        <w:t>. 향후 계획</w:t>
      </w:r>
    </w:p>
    <w:p w14:paraId="3813B7B3" w14:textId="77777777" w:rsidR="0026359C" w:rsidRPr="00920805" w:rsidRDefault="00000000">
      <w:pPr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br/>
        <w:t>1. 유지보수: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새로운 프로젝트 추가 및 기존 내용 업데이트.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방명록 스팸 방지 기능 추가.</w:t>
      </w:r>
      <w:r w:rsidRPr="00920805">
        <w:rPr>
          <w:rFonts w:ascii="나눔바른고딕" w:eastAsia="나눔바른고딕" w:hAnsi="나눔바른고딕"/>
          <w:lang w:eastAsia="ko-KR"/>
        </w:rPr>
        <w:br/>
        <w:t>2. 기능 확장: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방문자 트래픽 분석 기능 추가.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다국어 지원 (한국어/영어).</w:t>
      </w:r>
      <w:r w:rsidRPr="00920805">
        <w:rPr>
          <w:rFonts w:ascii="나눔바른고딕" w:eastAsia="나눔바른고딕" w:hAnsi="나눔바른고딕"/>
          <w:lang w:eastAsia="ko-KR"/>
        </w:rPr>
        <w:br/>
        <w:t>3. 배포: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웹 호스팅 서비스로 배포 (e.g., AWS, </w:t>
      </w:r>
      <w:proofErr w:type="spellStart"/>
      <w:r w:rsidRPr="00920805">
        <w:rPr>
          <w:rFonts w:ascii="나눔바른고딕" w:eastAsia="나눔바른고딕" w:hAnsi="나눔바른고딕"/>
          <w:lang w:eastAsia="ko-KR"/>
        </w:rPr>
        <w:t>Vercel</w:t>
      </w:r>
      <w:proofErr w:type="spellEnd"/>
      <w:r w:rsidRPr="00920805">
        <w:rPr>
          <w:rFonts w:ascii="나눔바른고딕" w:eastAsia="나눔바른고딕" w:hAnsi="나눔바른고딕"/>
          <w:lang w:eastAsia="ko-KR"/>
        </w:rPr>
        <w:t>).</w:t>
      </w:r>
      <w:r w:rsidRPr="00920805">
        <w:rPr>
          <w:rFonts w:ascii="나눔바른고딕" w:eastAsia="나눔바른고딕" w:hAnsi="나눔바른고딕"/>
          <w:lang w:eastAsia="ko-KR"/>
        </w:rPr>
        <w:br/>
        <w:t xml:space="preserve">   - 개인 도메인 연결.</w:t>
      </w:r>
      <w:r w:rsidRPr="00920805">
        <w:rPr>
          <w:rFonts w:ascii="나눔바른고딕" w:eastAsia="나눔바른고딕" w:hAnsi="나눔바른고딕"/>
          <w:lang w:eastAsia="ko-KR"/>
        </w:rPr>
        <w:br/>
      </w:r>
    </w:p>
    <w:p w14:paraId="677B1A27" w14:textId="77777777" w:rsidR="0026359C" w:rsidRPr="00920805" w:rsidRDefault="00000000">
      <w:pPr>
        <w:pStyle w:val="21"/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t>6. 기대 효과</w:t>
      </w:r>
    </w:p>
    <w:p w14:paraId="78A738FC" w14:textId="77777777" w:rsidR="0026359C" w:rsidRPr="00920805" w:rsidRDefault="00000000">
      <w:pPr>
        <w:rPr>
          <w:rFonts w:ascii="나눔바른고딕" w:eastAsia="나눔바른고딕" w:hAnsi="나눔바른고딕"/>
          <w:lang w:eastAsia="ko-KR"/>
        </w:rPr>
      </w:pPr>
      <w:r w:rsidRPr="00920805">
        <w:rPr>
          <w:rFonts w:ascii="나눔바른고딕" w:eastAsia="나눔바른고딕" w:hAnsi="나눔바른고딕"/>
          <w:lang w:eastAsia="ko-KR"/>
        </w:rPr>
        <w:br/>
        <w:t xml:space="preserve">1. 구직 시 </w:t>
      </w:r>
      <w:proofErr w:type="spellStart"/>
      <w:r w:rsidRPr="00920805">
        <w:rPr>
          <w:rFonts w:ascii="나눔바른고딕" w:eastAsia="나눔바른고딕" w:hAnsi="나눔바른고딕"/>
          <w:lang w:eastAsia="ko-KR"/>
        </w:rPr>
        <w:t>면접관들에게</w:t>
      </w:r>
      <w:proofErr w:type="spellEnd"/>
      <w:r w:rsidRPr="00920805">
        <w:rPr>
          <w:rFonts w:ascii="나눔바른고딕" w:eastAsia="나눔바른고딕" w:hAnsi="나눔바른고딕"/>
          <w:lang w:eastAsia="ko-KR"/>
        </w:rPr>
        <w:t xml:space="preserve"> 직관적인 포트폴리오 제공.</w:t>
      </w:r>
      <w:r w:rsidRPr="00920805">
        <w:rPr>
          <w:rFonts w:ascii="나눔바른고딕" w:eastAsia="나눔바른고딕" w:hAnsi="나눔바른고딕"/>
          <w:lang w:eastAsia="ko-KR"/>
        </w:rPr>
        <w:br/>
        <w:t>2. 개인 기술 및 경력을 체계적으로 정리할 수 있는 플랫폼 제공.</w:t>
      </w:r>
      <w:r w:rsidRPr="00920805">
        <w:rPr>
          <w:rFonts w:ascii="나눔바른고딕" w:eastAsia="나눔바른고딕" w:hAnsi="나눔바른고딕"/>
          <w:lang w:eastAsia="ko-KR"/>
        </w:rPr>
        <w:br/>
        <w:t>3. 방문자와 소통할 수 있는 방명록 기능으로 네트워킹 강화.</w:t>
      </w:r>
      <w:r w:rsidRPr="00920805">
        <w:rPr>
          <w:rFonts w:ascii="나눔바른고딕" w:eastAsia="나눔바른고딕" w:hAnsi="나눔바른고딕"/>
          <w:lang w:eastAsia="ko-KR"/>
        </w:rPr>
        <w:br/>
      </w:r>
    </w:p>
    <w:sectPr w:rsidR="0026359C" w:rsidRPr="00920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06105">
    <w:abstractNumId w:val="8"/>
  </w:num>
  <w:num w:numId="2" w16cid:durableId="762339282">
    <w:abstractNumId w:val="6"/>
  </w:num>
  <w:num w:numId="3" w16cid:durableId="300352119">
    <w:abstractNumId w:val="5"/>
  </w:num>
  <w:num w:numId="4" w16cid:durableId="2054307422">
    <w:abstractNumId w:val="4"/>
  </w:num>
  <w:num w:numId="5" w16cid:durableId="292292843">
    <w:abstractNumId w:val="7"/>
  </w:num>
  <w:num w:numId="6" w16cid:durableId="236015886">
    <w:abstractNumId w:val="3"/>
  </w:num>
  <w:num w:numId="7" w16cid:durableId="445121620">
    <w:abstractNumId w:val="2"/>
  </w:num>
  <w:num w:numId="8" w16cid:durableId="33044635">
    <w:abstractNumId w:val="1"/>
  </w:num>
  <w:num w:numId="9" w16cid:durableId="165140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9C"/>
    <w:rsid w:val="0029639D"/>
    <w:rsid w:val="00326F90"/>
    <w:rsid w:val="00920805"/>
    <w:rsid w:val="00932B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5F828"/>
  <w14:defaultImageDpi w14:val="300"/>
  <w15:docId w15:val="{37115DBF-830D-4EF6-9F89-9AD3AC9D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정성원</cp:lastModifiedBy>
  <cp:revision>2</cp:revision>
  <dcterms:created xsi:type="dcterms:W3CDTF">2013-12-23T23:15:00Z</dcterms:created>
  <dcterms:modified xsi:type="dcterms:W3CDTF">2024-12-19T10:33:00Z</dcterms:modified>
  <cp:category/>
</cp:coreProperties>
</file>